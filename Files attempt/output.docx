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BoxHello there</w:t>
        <w:br/>
        <w:br/>
        <w:br/>
        <w:br/>
        <w:t xml:space="preserve">This is added text.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